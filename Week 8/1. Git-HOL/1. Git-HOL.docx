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D87E64" w14:textId="77777777" w:rsidR="00C23942" w:rsidRPr="00786672" w:rsidRDefault="00C23942" w:rsidP="00C23942">
      <w:pPr>
        <w:pStyle w:val="Heading1"/>
        <w:ind w:firstLine="1"/>
        <w:jc w:val="center"/>
        <w:rPr>
          <w:sz w:val="32"/>
          <w:szCs w:val="32"/>
          <w:lang w:val="en-IN" w:eastAsia="en-IN"/>
        </w:rPr>
      </w:pPr>
      <w:r w:rsidRPr="00786672">
        <w:rPr>
          <w:sz w:val="32"/>
          <w:szCs w:val="32"/>
          <w:lang w:val="en-IN" w:eastAsia="en-IN"/>
        </w:rPr>
        <w:t>WEEK 8</w:t>
      </w:r>
    </w:p>
    <w:p w14:paraId="14D1E339" w14:textId="361910B1" w:rsidR="00C23942" w:rsidRPr="00786672" w:rsidRDefault="00C23942" w:rsidP="00786672">
      <w:pPr>
        <w:pStyle w:val="Heading2"/>
        <w:numPr>
          <w:ilvl w:val="0"/>
          <w:numId w:val="18"/>
        </w:numPr>
        <w:jc w:val="center"/>
        <w:rPr>
          <w:sz w:val="32"/>
          <w:szCs w:val="32"/>
          <w:lang w:val="en-IN" w:eastAsia="en-IN"/>
        </w:rPr>
      </w:pPr>
      <w:r w:rsidRPr="00786672">
        <w:rPr>
          <w:sz w:val="32"/>
          <w:szCs w:val="32"/>
          <w:lang w:val="en-IN" w:eastAsia="en-IN"/>
        </w:rPr>
        <w:t>Git-HOL</w:t>
      </w:r>
    </w:p>
    <w:p w14:paraId="696A8263" w14:textId="77777777" w:rsidR="00786672" w:rsidRDefault="00786672" w:rsidP="00786672">
      <w:pPr>
        <w:rPr>
          <w:lang w:val="en-IN" w:eastAsia="en-IN"/>
        </w:rPr>
      </w:pPr>
    </w:p>
    <w:p w14:paraId="651318C5" w14:textId="77777777" w:rsidR="00786672" w:rsidRPr="00786672" w:rsidRDefault="00786672" w:rsidP="00786672">
      <w:pPr>
        <w:pStyle w:val="Heading3"/>
        <w:rPr>
          <w:color w:val="000000" w:themeColor="text1"/>
          <w:sz w:val="28"/>
          <w:szCs w:val="28"/>
          <w:lang w:val="en-IN" w:eastAsia="en-IN"/>
        </w:rPr>
      </w:pPr>
      <w:r w:rsidRPr="00786672">
        <w:rPr>
          <w:color w:val="000000" w:themeColor="text1"/>
          <w:sz w:val="28"/>
          <w:szCs w:val="28"/>
          <w:lang w:val="en-IN" w:eastAsia="en-IN"/>
        </w:rPr>
        <w:t>Task 1: Setting Up Git and Notepad++ as Default Editor</w:t>
      </w:r>
    </w:p>
    <w:p w14:paraId="28AA341B" w14:textId="77777777" w:rsidR="00786672" w:rsidRPr="00786672" w:rsidRDefault="00000000" w:rsidP="00786672">
      <w:pPr>
        <w:rPr>
          <w:lang w:val="en-IN" w:eastAsia="en-IN"/>
        </w:rPr>
      </w:pPr>
      <w:r>
        <w:rPr>
          <w:lang w:val="en-IN" w:eastAsia="en-IN"/>
        </w:rPr>
        <w:pict w14:anchorId="4A16BB0F">
          <v:rect id="_x0000_i1025" style="width:0;height:1.5pt" o:hralign="center" o:hrstd="t" o:hr="t" fillcolor="#a0a0a0" stroked="f"/>
        </w:pict>
      </w:r>
    </w:p>
    <w:p w14:paraId="249DB0EC" w14:textId="77777777" w:rsidR="00786672" w:rsidRPr="00786672" w:rsidRDefault="00786672" w:rsidP="00786672">
      <w:pPr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 w:eastAsia="en-IN"/>
        </w:rPr>
        <w:t>Objectives:</w:t>
      </w:r>
    </w:p>
    <w:p w14:paraId="509921A7" w14:textId="77777777" w:rsidR="00786672" w:rsidRPr="00786672" w:rsidRDefault="00786672" w:rsidP="0078667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 w:eastAsia="en-IN"/>
        </w:rPr>
        <w:t>Set up Git on your local machine.</w:t>
      </w:r>
    </w:p>
    <w:p w14:paraId="1DACEE4B" w14:textId="77777777" w:rsidR="00786672" w:rsidRPr="00786672" w:rsidRDefault="00786672" w:rsidP="0078667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 w:eastAsia="en-IN"/>
        </w:rPr>
        <w:t>Configure Notepad++ as the default Git editor.</w:t>
      </w:r>
    </w:p>
    <w:p w14:paraId="0E3E78EF" w14:textId="77777777" w:rsidR="00786672" w:rsidRPr="00786672" w:rsidRDefault="00786672" w:rsidP="00786672">
      <w:pPr>
        <w:numPr>
          <w:ilvl w:val="0"/>
          <w:numId w:val="19"/>
        </w:numPr>
        <w:rPr>
          <w:rFonts w:ascii="Times New Roman" w:hAnsi="Times New Roman" w:cs="Times New Roman"/>
          <w:sz w:val="24"/>
          <w:szCs w:val="24"/>
          <w:lang w:val="en-IN" w:eastAsia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 w:eastAsia="en-IN"/>
        </w:rPr>
        <w:t>Create and commit a simple file to your Git repository.</w:t>
      </w:r>
    </w:p>
    <w:p w14:paraId="7E69D326" w14:textId="21E01757" w:rsidR="00786672" w:rsidRPr="00786672" w:rsidRDefault="00000000" w:rsidP="00786672">
      <w:pPr>
        <w:rPr>
          <w:rFonts w:ascii="Times New Roman" w:hAnsi="Times New Roman" w:cs="Times New Roman"/>
          <w:sz w:val="24"/>
          <w:szCs w:val="24"/>
          <w:lang w:val="en-IN" w:eastAsia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14EB4C70">
          <v:rect id="_x0000_i1026" style="width:0;height:1.5pt" o:hralign="center" o:hrstd="t" o:hr="t" fillcolor="#a0a0a0" stroked="f"/>
        </w:pict>
      </w:r>
    </w:p>
    <w:p w14:paraId="7AD5EE17" w14:textId="414BD25C" w:rsidR="00C23942" w:rsidRPr="00786672" w:rsidRDefault="00C23942" w:rsidP="00C23942">
      <w:pPr>
        <w:ind w:left="1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1 – Git Configuration</w:t>
      </w:r>
    </w:p>
    <w:p w14:paraId="7C1BDA2B" w14:textId="77777777" w:rsidR="00C23942" w:rsidRPr="00786672" w:rsidRDefault="00C23942" w:rsidP="00C2394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Check if Git is installed</w:t>
      </w:r>
    </w:p>
    <w:p w14:paraId="6752A139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--version</w:t>
      </w:r>
    </w:p>
    <w:p w14:paraId="67FFE7D7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You should see something like git version 2.x.x.</w:t>
      </w:r>
    </w:p>
    <w:p w14:paraId="5F6DFEAB" w14:textId="77777777" w:rsidR="00C23942" w:rsidRPr="00786672" w:rsidRDefault="00C23942" w:rsidP="00C2394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Set your Git username &amp; email</w:t>
      </w:r>
    </w:p>
    <w:p w14:paraId="404170FE" w14:textId="1B8999D6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config --global user.name "</w:t>
      </w:r>
      <w:r w:rsidR="007B523B">
        <w:rPr>
          <w:rFonts w:ascii="Times New Roman" w:hAnsi="Times New Roman" w:cs="Times New Roman"/>
          <w:sz w:val="24"/>
          <w:szCs w:val="24"/>
          <w:lang w:val="en-IN"/>
        </w:rPr>
        <w:t>P</w:t>
      </w:r>
      <w:r w:rsidR="007B523B" w:rsidRPr="007B523B">
        <w:rPr>
          <w:rFonts w:ascii="Times New Roman" w:hAnsi="Times New Roman" w:cs="Times New Roman"/>
          <w:sz w:val="24"/>
          <w:szCs w:val="24"/>
        </w:rPr>
        <w:t>aarthivi04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299887C2" w14:textId="69A72D1F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git config --global </w:t>
      </w:r>
      <w:proofErr w:type="spellStart"/>
      <w:proofErr w:type="gramStart"/>
      <w:r w:rsidRPr="00786672">
        <w:rPr>
          <w:rFonts w:ascii="Times New Roman" w:hAnsi="Times New Roman" w:cs="Times New Roman"/>
          <w:sz w:val="24"/>
          <w:szCs w:val="24"/>
          <w:lang w:val="en-IN"/>
        </w:rPr>
        <w:t>user.email</w:t>
      </w:r>
      <w:proofErr w:type="spellEnd"/>
      <w:proofErr w:type="gramEnd"/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 "</w:t>
      </w:r>
      <w:r w:rsidR="007B523B">
        <w:rPr>
          <w:rFonts w:ascii="Times New Roman" w:hAnsi="Times New Roman" w:cs="Times New Roman"/>
          <w:sz w:val="24"/>
          <w:szCs w:val="24"/>
          <w:lang w:val="en-IN"/>
        </w:rPr>
        <w:t>paarthivi1204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>@gmail.com"</w:t>
      </w:r>
    </w:p>
    <w:p w14:paraId="5B9CDBE4" w14:textId="77777777" w:rsidR="00C23942" w:rsidRPr="00786672" w:rsidRDefault="00C23942" w:rsidP="00C23942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Verify configuration</w:t>
      </w:r>
    </w:p>
    <w:p w14:paraId="2E1DADF9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config --list</w:t>
      </w:r>
    </w:p>
    <w:p w14:paraId="43A7E5C6" w14:textId="77777777" w:rsidR="00C23942" w:rsidRPr="00786672" w:rsidRDefault="00000000" w:rsidP="00C23942">
      <w:pPr>
        <w:ind w:left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2604E35D">
          <v:rect id="_x0000_i1027" style="width:0;height:1.5pt" o:hralign="center" o:hrstd="t" o:hr="t" fillcolor="#a0a0a0" stroked="f"/>
        </w:pict>
      </w:r>
    </w:p>
    <w:p w14:paraId="1B26BF3D" w14:textId="77777777" w:rsidR="00C23942" w:rsidRPr="00786672" w:rsidRDefault="00C23942" w:rsidP="00C23942">
      <w:pPr>
        <w:ind w:left="1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2 – Make Notepad++ the Default Editor</w:t>
      </w:r>
    </w:p>
    <w:p w14:paraId="388346A0" w14:textId="77777777" w:rsidR="00C23942" w:rsidRPr="00786672" w:rsidRDefault="00C23942" w:rsidP="00C2394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Check if Notepad++ runs from Git Bash</w:t>
      </w:r>
    </w:p>
    <w:p w14:paraId="7E97D939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notepad++</w:t>
      </w:r>
    </w:p>
    <w:p w14:paraId="22755DD0" w14:textId="77777777" w:rsidR="00C23942" w:rsidRPr="00786672" w:rsidRDefault="00C23942" w:rsidP="00C23942">
      <w:pPr>
        <w:numPr>
          <w:ilvl w:val="1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If </w:t>
      </w: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“command not found”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 → Add its path (e.g., C:\Program Files\Notepad++) to your Windows </w:t>
      </w: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PATH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 in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br/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lastRenderedPageBreak/>
        <w:t>Control Panel → System → Advanced system settings → Environment Variables → Path.</w:t>
      </w:r>
    </w:p>
    <w:p w14:paraId="0B9CC304" w14:textId="77777777" w:rsidR="00C23942" w:rsidRPr="00786672" w:rsidRDefault="00C23942" w:rsidP="00C2394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Restart Git Bash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 and test:</w:t>
      </w:r>
    </w:p>
    <w:p w14:paraId="0F131CCB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notepad++</w:t>
      </w:r>
    </w:p>
    <w:p w14:paraId="6B4461B3" w14:textId="77777777" w:rsidR="00C23942" w:rsidRPr="00786672" w:rsidRDefault="00C23942" w:rsidP="00C2394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alias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 (optional, so you can open it via </w:t>
      </w:r>
      <w:proofErr w:type="spellStart"/>
      <w:r w:rsidRPr="00786672">
        <w:rPr>
          <w:rFonts w:ascii="Times New Roman" w:hAnsi="Times New Roman" w:cs="Times New Roman"/>
          <w:sz w:val="24"/>
          <w:szCs w:val="24"/>
          <w:lang w:val="en-IN"/>
        </w:rPr>
        <w:t>npp</w:t>
      </w:r>
      <w:proofErr w:type="spellEnd"/>
      <w:r w:rsidRPr="00786672">
        <w:rPr>
          <w:rFonts w:ascii="Times New Roman" w:hAnsi="Times New Roman" w:cs="Times New Roman"/>
          <w:sz w:val="24"/>
          <w:szCs w:val="24"/>
          <w:lang w:val="en-IN"/>
        </w:rPr>
        <w:t>):</w:t>
      </w:r>
    </w:p>
    <w:p w14:paraId="52B5F849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alias </w:t>
      </w:r>
      <w:proofErr w:type="spellStart"/>
      <w:r w:rsidRPr="00786672">
        <w:rPr>
          <w:rFonts w:ascii="Times New Roman" w:hAnsi="Times New Roman" w:cs="Times New Roman"/>
          <w:sz w:val="24"/>
          <w:szCs w:val="24"/>
          <w:lang w:val="en-IN"/>
        </w:rPr>
        <w:t>npp</w:t>
      </w:r>
      <w:proofErr w:type="spellEnd"/>
      <w:r w:rsidRPr="00786672">
        <w:rPr>
          <w:rFonts w:ascii="Times New Roman" w:hAnsi="Times New Roman" w:cs="Times New Roman"/>
          <w:sz w:val="24"/>
          <w:szCs w:val="24"/>
          <w:lang w:val="en-IN"/>
        </w:rPr>
        <w:t>="notepad++"</w:t>
      </w:r>
    </w:p>
    <w:p w14:paraId="2A02DDDD" w14:textId="77777777" w:rsidR="00C23942" w:rsidRPr="00786672" w:rsidRDefault="00C23942" w:rsidP="00C2394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Set Notepad++ as default Git editor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0504BB3C" w14:textId="325B4B2E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config --global </w:t>
      </w:r>
      <w:proofErr w:type="spellStart"/>
      <w:proofErr w:type="gramStart"/>
      <w:r w:rsidRPr="00786672">
        <w:rPr>
          <w:rFonts w:ascii="Times New Roman" w:hAnsi="Times New Roman" w:cs="Times New Roman"/>
          <w:sz w:val="24"/>
          <w:szCs w:val="24"/>
          <w:lang w:val="en-IN"/>
        </w:rPr>
        <w:t>core.editor</w:t>
      </w:r>
      <w:proofErr w:type="spellEnd"/>
      <w:proofErr w:type="gramEnd"/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 "notepad++ -</w:t>
      </w:r>
      <w:proofErr w:type="spellStart"/>
      <w:r w:rsidRPr="00786672">
        <w:rPr>
          <w:rFonts w:ascii="Times New Roman" w:hAnsi="Times New Roman" w:cs="Times New Roman"/>
          <w:sz w:val="24"/>
          <w:szCs w:val="24"/>
          <w:lang w:val="en-IN"/>
        </w:rPr>
        <w:t>multiInst</w:t>
      </w:r>
      <w:proofErr w:type="spellEnd"/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786672">
        <w:rPr>
          <w:rFonts w:ascii="Times New Roman" w:hAnsi="Times New Roman" w:cs="Times New Roman"/>
          <w:sz w:val="24"/>
          <w:szCs w:val="24"/>
          <w:lang w:val="en-IN"/>
        </w:rPr>
        <w:t>notabbar</w:t>
      </w:r>
      <w:proofErr w:type="spellEnd"/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786672">
        <w:rPr>
          <w:rFonts w:ascii="Times New Roman" w:hAnsi="Times New Roman" w:cs="Times New Roman"/>
          <w:sz w:val="24"/>
          <w:szCs w:val="24"/>
          <w:lang w:val="en-IN"/>
        </w:rPr>
        <w:t>nosession</w:t>
      </w:r>
      <w:proofErr w:type="spellEnd"/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 -</w:t>
      </w:r>
      <w:proofErr w:type="spellStart"/>
      <w:r w:rsidRPr="00786672">
        <w:rPr>
          <w:rFonts w:ascii="Times New Roman" w:hAnsi="Times New Roman" w:cs="Times New Roman"/>
          <w:sz w:val="24"/>
          <w:szCs w:val="24"/>
          <w:lang w:val="en-IN"/>
        </w:rPr>
        <w:t>noPlugin</w:t>
      </w:r>
      <w:proofErr w:type="spellEnd"/>
      <w:r w:rsidRPr="00786672">
        <w:rPr>
          <w:rFonts w:ascii="Times New Roman" w:hAnsi="Times New Roman" w:cs="Times New Roman"/>
          <w:sz w:val="24"/>
          <w:szCs w:val="24"/>
          <w:lang w:val="en-IN"/>
        </w:rPr>
        <w:t>"</w:t>
      </w:r>
    </w:p>
    <w:p w14:paraId="218FA5AB" w14:textId="77777777" w:rsidR="00C23942" w:rsidRPr="00786672" w:rsidRDefault="00C23942" w:rsidP="00C23942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Verify editor config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>:</w:t>
      </w:r>
    </w:p>
    <w:p w14:paraId="025A9B92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config --global -e</w:t>
      </w:r>
    </w:p>
    <w:p w14:paraId="690EE469" w14:textId="77777777" w:rsidR="00C23942" w:rsidRPr="00786672" w:rsidRDefault="00C23942" w:rsidP="00C23942">
      <w:pPr>
        <w:ind w:left="721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This opens the global config in Notepad++.</w:t>
      </w:r>
    </w:p>
    <w:p w14:paraId="7B5D8F12" w14:textId="77777777" w:rsidR="00C23942" w:rsidRPr="00786672" w:rsidRDefault="00000000" w:rsidP="00C23942">
      <w:pPr>
        <w:ind w:left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24932162">
          <v:rect id="_x0000_i1028" style="width:0;height:1.5pt" o:hralign="center" o:hrstd="t" o:hr="t" fillcolor="#a0a0a0" stroked="f"/>
        </w:pict>
      </w:r>
    </w:p>
    <w:p w14:paraId="4F46B134" w14:textId="77777777" w:rsidR="00C23942" w:rsidRPr="00786672" w:rsidRDefault="00C23942" w:rsidP="00C23942">
      <w:pPr>
        <w:ind w:left="1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3 – Add a File to Repository</w:t>
      </w:r>
    </w:p>
    <w:p w14:paraId="660907E8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a project folder &amp; initialize Git</w:t>
      </w:r>
    </w:p>
    <w:p w14:paraId="2291C846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786672">
        <w:rPr>
          <w:rFonts w:ascii="Times New Roman" w:hAnsi="Times New Roman" w:cs="Times New Roman"/>
          <w:sz w:val="24"/>
          <w:szCs w:val="24"/>
          <w:lang w:val="en-IN"/>
        </w:rPr>
        <w:t>mkdir</w:t>
      </w:r>
      <w:proofErr w:type="spellEnd"/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proofErr w:type="spellStart"/>
      <w:r w:rsidRPr="00786672">
        <w:rPr>
          <w:rFonts w:ascii="Times New Roman" w:hAnsi="Times New Roman" w:cs="Times New Roman"/>
          <w:sz w:val="24"/>
          <w:szCs w:val="24"/>
          <w:lang w:val="en-IN"/>
        </w:rPr>
        <w:t>GitDemo</w:t>
      </w:r>
      <w:proofErr w:type="spellEnd"/>
    </w:p>
    <w:p w14:paraId="4DBCEA97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cd </w:t>
      </w:r>
      <w:proofErr w:type="spellStart"/>
      <w:r w:rsidRPr="00786672">
        <w:rPr>
          <w:rFonts w:ascii="Times New Roman" w:hAnsi="Times New Roman" w:cs="Times New Roman"/>
          <w:sz w:val="24"/>
          <w:szCs w:val="24"/>
          <w:lang w:val="en-IN"/>
        </w:rPr>
        <w:t>GitDemo</w:t>
      </w:r>
      <w:proofErr w:type="spellEnd"/>
    </w:p>
    <w:p w14:paraId="63806F6E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git </w:t>
      </w:r>
      <w:proofErr w:type="spellStart"/>
      <w:r w:rsidRPr="00786672">
        <w:rPr>
          <w:rFonts w:ascii="Times New Roman" w:hAnsi="Times New Roman" w:cs="Times New Roman"/>
          <w:sz w:val="24"/>
          <w:szCs w:val="24"/>
          <w:lang w:val="en-IN"/>
        </w:rPr>
        <w:t>init</w:t>
      </w:r>
      <w:proofErr w:type="spellEnd"/>
    </w:p>
    <w:p w14:paraId="513FC13A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Check </w:t>
      </w:r>
      <w:proofErr w:type="gramStart"/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hidden .git</w:t>
      </w:r>
      <w:proofErr w:type="gramEnd"/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folder exists</w:t>
      </w:r>
    </w:p>
    <w:p w14:paraId="1870D1B5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ls -a</w:t>
      </w:r>
    </w:p>
    <w:p w14:paraId="3B29DB5B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Create a file</w:t>
      </w:r>
    </w:p>
    <w:p w14:paraId="7C56A8C2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echo "Welcome to Git Demo" &gt; welcome.txt</w:t>
      </w:r>
    </w:p>
    <w:p w14:paraId="239505ED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Verify file creation</w:t>
      </w:r>
    </w:p>
    <w:p w14:paraId="7552BC9C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ls</w:t>
      </w:r>
    </w:p>
    <w:p w14:paraId="021AAFF3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cat welcome.txt</w:t>
      </w:r>
    </w:p>
    <w:p w14:paraId="54DCB9BE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Check status</w:t>
      </w:r>
    </w:p>
    <w:p w14:paraId="32DE8800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lastRenderedPageBreak/>
        <w:t>git status</w:t>
      </w:r>
    </w:p>
    <w:p w14:paraId="1E1433FB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Add file to staging area</w:t>
      </w:r>
    </w:p>
    <w:p w14:paraId="3611874A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add welcome.txt</w:t>
      </w:r>
    </w:p>
    <w:p w14:paraId="597FECF6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Commit with multi-line message</w:t>
      </w:r>
    </w:p>
    <w:p w14:paraId="2E16F645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git </w:t>
      </w:r>
      <w:proofErr w:type="gramStart"/>
      <w:r w:rsidRPr="00786672">
        <w:rPr>
          <w:rFonts w:ascii="Times New Roman" w:hAnsi="Times New Roman" w:cs="Times New Roman"/>
          <w:sz w:val="24"/>
          <w:szCs w:val="24"/>
          <w:lang w:val="en-IN"/>
        </w:rPr>
        <w:t>commit</w:t>
      </w:r>
      <w:proofErr w:type="gramEnd"/>
    </w:p>
    <w:p w14:paraId="41F2840B" w14:textId="77777777" w:rsidR="00C23942" w:rsidRPr="00786672" w:rsidRDefault="00C23942" w:rsidP="00C23942">
      <w:pPr>
        <w:ind w:left="1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i/>
          <w:iCs/>
          <w:sz w:val="24"/>
          <w:szCs w:val="24"/>
          <w:lang w:val="en-IN"/>
        </w:rPr>
        <w:t>(Notepad++ opens — type your commit message, save, close)</w:t>
      </w:r>
    </w:p>
    <w:p w14:paraId="0FC05EB5" w14:textId="77777777" w:rsidR="00C23942" w:rsidRPr="00786672" w:rsidRDefault="00C23942" w:rsidP="00C23942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Check status again</w:t>
      </w:r>
    </w:p>
    <w:p w14:paraId="5EC05599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status</w:t>
      </w:r>
    </w:p>
    <w:p w14:paraId="13A0BC5B" w14:textId="77777777" w:rsidR="00C23942" w:rsidRPr="00786672" w:rsidRDefault="00000000" w:rsidP="00C23942">
      <w:pPr>
        <w:ind w:left="1"/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pict w14:anchorId="3B7461BA">
          <v:rect id="_x0000_i1029" style="width:0;height:1.5pt" o:hralign="center" o:hrstd="t" o:hr="t" fillcolor="#a0a0a0" stroked="f"/>
        </w:pict>
      </w:r>
    </w:p>
    <w:p w14:paraId="1866A682" w14:textId="77777777" w:rsidR="00C23942" w:rsidRPr="00786672" w:rsidRDefault="00C23942" w:rsidP="00C23942">
      <w:pPr>
        <w:ind w:left="1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Step 4 – Push to Remote Repository</w:t>
      </w:r>
    </w:p>
    <w:p w14:paraId="350E8C97" w14:textId="77777777" w:rsidR="00C23942" w:rsidRPr="00786672" w:rsidRDefault="00C23942" w:rsidP="00C2394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On GitLab</w:t>
      </w:r>
      <w:r w:rsidRPr="00786672">
        <w:rPr>
          <w:rFonts w:ascii="Times New Roman" w:hAnsi="Times New Roman" w:cs="Times New Roman"/>
          <w:sz w:val="24"/>
          <w:szCs w:val="24"/>
          <w:lang w:val="en-IN"/>
        </w:rPr>
        <w:t xml:space="preserve">, create a remote repository named </w:t>
      </w:r>
      <w:proofErr w:type="spellStart"/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GitDemo</w:t>
      </w:r>
      <w:proofErr w:type="spellEnd"/>
      <w:r w:rsidRPr="00786672">
        <w:rPr>
          <w:rFonts w:ascii="Times New Roman" w:hAnsi="Times New Roman" w:cs="Times New Roman"/>
          <w:sz w:val="24"/>
          <w:szCs w:val="24"/>
          <w:lang w:val="en-IN"/>
        </w:rPr>
        <w:t>.</w:t>
      </w:r>
    </w:p>
    <w:p w14:paraId="0A343BA6" w14:textId="77777777" w:rsidR="00C23942" w:rsidRPr="00786672" w:rsidRDefault="00C23942" w:rsidP="00C2394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Link it to local repo</w:t>
      </w:r>
    </w:p>
    <w:p w14:paraId="1306E3E2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remote add origin https://gitlab.com/username/GitDemo.git</w:t>
      </w:r>
    </w:p>
    <w:p w14:paraId="0A60FFD0" w14:textId="77777777" w:rsidR="00C23942" w:rsidRPr="00786672" w:rsidRDefault="00C23942" w:rsidP="00C2394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Pull (in case remote has updates)</w:t>
      </w:r>
    </w:p>
    <w:p w14:paraId="58E15EC4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pull origin master</w:t>
      </w:r>
    </w:p>
    <w:p w14:paraId="58FD6D5A" w14:textId="77777777" w:rsidR="00C23942" w:rsidRPr="00786672" w:rsidRDefault="00C23942" w:rsidP="00C23942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b/>
          <w:bCs/>
          <w:sz w:val="24"/>
          <w:szCs w:val="24"/>
          <w:lang w:val="en-IN"/>
        </w:rPr>
        <w:t>Push to remote</w:t>
      </w:r>
    </w:p>
    <w:p w14:paraId="5561858B" w14:textId="77777777" w:rsidR="00C23942" w:rsidRPr="00786672" w:rsidRDefault="00C23942" w:rsidP="00C23942">
      <w:pPr>
        <w:ind w:left="1" w:firstLine="719"/>
        <w:rPr>
          <w:rFonts w:ascii="Times New Roman" w:hAnsi="Times New Roman" w:cs="Times New Roman"/>
          <w:sz w:val="24"/>
          <w:szCs w:val="24"/>
          <w:lang w:val="en-IN"/>
        </w:rPr>
      </w:pPr>
      <w:r w:rsidRPr="00786672">
        <w:rPr>
          <w:rFonts w:ascii="Times New Roman" w:hAnsi="Times New Roman" w:cs="Times New Roman"/>
          <w:sz w:val="24"/>
          <w:szCs w:val="24"/>
          <w:lang w:val="en-IN"/>
        </w:rPr>
        <w:t>git push origin master</w:t>
      </w:r>
    </w:p>
    <w:p w14:paraId="6DAF3A1D" w14:textId="77777777" w:rsidR="00C23942" w:rsidRPr="00786672" w:rsidRDefault="00C23942" w:rsidP="00C23942">
      <w:pPr>
        <w:ind w:left="1"/>
        <w:rPr>
          <w:rFonts w:ascii="Times New Roman" w:hAnsi="Times New Roman" w:cs="Times New Roman"/>
          <w:sz w:val="24"/>
          <w:szCs w:val="24"/>
          <w:lang w:val="en-IN"/>
        </w:rPr>
      </w:pPr>
    </w:p>
    <w:p w14:paraId="4670E075" w14:textId="65E75DD1" w:rsidR="00C23942" w:rsidRPr="00786672" w:rsidRDefault="00C23942" w:rsidP="00C23942">
      <w:pPr>
        <w:pStyle w:val="Heading3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gramStart"/>
      <w:r w:rsidRPr="00786672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OUTPUT :</w:t>
      </w:r>
      <w:proofErr w:type="gramEnd"/>
    </w:p>
    <w:p w14:paraId="41DCA75A" w14:textId="7D15987C" w:rsidR="00C23942" w:rsidRPr="00786672" w:rsidRDefault="00C23942" w:rsidP="00C2394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00BA6F6F" w14:textId="6AD7EE28" w:rsidR="00C23942" w:rsidRDefault="00C23942" w:rsidP="00C23942">
      <w:pPr>
        <w:rPr>
          <w:rFonts w:ascii="Times New Roman" w:hAnsi="Times New Roman" w:cs="Times New Roman"/>
          <w:noProof/>
          <w:sz w:val="24"/>
          <w:szCs w:val="24"/>
        </w:rPr>
      </w:pPr>
      <w:r w:rsidRPr="0078667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D87495" wp14:editId="0E4AD68B">
            <wp:extent cx="5749290" cy="3012965"/>
            <wp:effectExtent l="0" t="0" r="3810" b="0"/>
            <wp:docPr id="297906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06855" name=""/>
                    <pic:cNvPicPr/>
                  </pic:nvPicPr>
                  <pic:blipFill rotWithShape="1">
                    <a:blip r:embed="rId6"/>
                    <a:srcRect t="9912" b="49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1461" cy="3024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4BEE383" w14:textId="77777777" w:rsidR="00F46A44" w:rsidRDefault="00F46A44" w:rsidP="00C23942">
      <w:pPr>
        <w:rPr>
          <w:rFonts w:ascii="Times New Roman" w:hAnsi="Times New Roman" w:cs="Times New Roman"/>
          <w:noProof/>
          <w:sz w:val="24"/>
          <w:szCs w:val="24"/>
        </w:rPr>
      </w:pPr>
    </w:p>
    <w:p w14:paraId="2E5823FA" w14:textId="1A2C54A7" w:rsidR="00F46A44" w:rsidRPr="00786672" w:rsidRDefault="00F46A44" w:rsidP="00C23942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02A2E6A0" wp14:editId="475E725A">
            <wp:extent cx="5486400" cy="2606040"/>
            <wp:effectExtent l="0" t="0" r="0" b="3810"/>
            <wp:docPr id="1598291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876" b="56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092A8C" w14:textId="66B757CC" w:rsidR="00C23942" w:rsidRPr="00786672" w:rsidRDefault="00C23942" w:rsidP="00C23942">
      <w:pPr>
        <w:rPr>
          <w:rFonts w:ascii="Times New Roman" w:hAnsi="Times New Roman" w:cs="Times New Roman"/>
          <w:sz w:val="24"/>
          <w:szCs w:val="24"/>
          <w:lang w:val="en-IN"/>
        </w:rPr>
      </w:pPr>
    </w:p>
    <w:p w14:paraId="5B011D1A" w14:textId="2F7BD97B" w:rsidR="001950C9" w:rsidRPr="00786672" w:rsidRDefault="001950C9">
      <w:pPr>
        <w:ind w:left="1"/>
        <w:rPr>
          <w:rFonts w:ascii="Times New Roman" w:hAnsi="Times New Roman" w:cs="Times New Roman"/>
          <w:sz w:val="24"/>
          <w:szCs w:val="24"/>
        </w:rPr>
      </w:pPr>
    </w:p>
    <w:sectPr w:rsidR="001950C9" w:rsidRPr="00786672" w:rsidSect="00C23942"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1825547"/>
    <w:multiLevelType w:val="multilevel"/>
    <w:tmpl w:val="7966C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2C40C0D"/>
    <w:multiLevelType w:val="multilevel"/>
    <w:tmpl w:val="0BBCAF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9146FC2"/>
    <w:multiLevelType w:val="multilevel"/>
    <w:tmpl w:val="8578E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AC1243E"/>
    <w:multiLevelType w:val="multilevel"/>
    <w:tmpl w:val="092C59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EB2B74"/>
    <w:multiLevelType w:val="multilevel"/>
    <w:tmpl w:val="5AB2D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214705"/>
    <w:multiLevelType w:val="multilevel"/>
    <w:tmpl w:val="80DE4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FE32546"/>
    <w:multiLevelType w:val="multilevel"/>
    <w:tmpl w:val="4B849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AB2ACB"/>
    <w:multiLevelType w:val="multilevel"/>
    <w:tmpl w:val="DDA8F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A113498"/>
    <w:multiLevelType w:val="hybridMultilevel"/>
    <w:tmpl w:val="51D825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175909"/>
    <w:multiLevelType w:val="multilevel"/>
    <w:tmpl w:val="FD3A2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1557691">
    <w:abstractNumId w:val="8"/>
  </w:num>
  <w:num w:numId="2" w16cid:durableId="1453472808">
    <w:abstractNumId w:val="6"/>
  </w:num>
  <w:num w:numId="3" w16cid:durableId="1662198208">
    <w:abstractNumId w:val="5"/>
  </w:num>
  <w:num w:numId="4" w16cid:durableId="1734962858">
    <w:abstractNumId w:val="4"/>
  </w:num>
  <w:num w:numId="5" w16cid:durableId="1319383148">
    <w:abstractNumId w:val="7"/>
  </w:num>
  <w:num w:numId="6" w16cid:durableId="1784300759">
    <w:abstractNumId w:val="3"/>
  </w:num>
  <w:num w:numId="7" w16cid:durableId="151332341">
    <w:abstractNumId w:val="2"/>
  </w:num>
  <w:num w:numId="8" w16cid:durableId="1712805009">
    <w:abstractNumId w:val="1"/>
  </w:num>
  <w:num w:numId="9" w16cid:durableId="696196381">
    <w:abstractNumId w:val="0"/>
  </w:num>
  <w:num w:numId="10" w16cid:durableId="1010184046">
    <w:abstractNumId w:val="11"/>
  </w:num>
  <w:num w:numId="11" w16cid:durableId="394857982">
    <w:abstractNumId w:val="12"/>
  </w:num>
  <w:num w:numId="12" w16cid:durableId="727845615">
    <w:abstractNumId w:val="16"/>
  </w:num>
  <w:num w:numId="13" w16cid:durableId="1901480728">
    <w:abstractNumId w:val="9"/>
  </w:num>
  <w:num w:numId="14" w16cid:durableId="1821842246">
    <w:abstractNumId w:val="10"/>
  </w:num>
  <w:num w:numId="15" w16cid:durableId="1036924423">
    <w:abstractNumId w:val="15"/>
  </w:num>
  <w:num w:numId="16" w16cid:durableId="1496602034">
    <w:abstractNumId w:val="18"/>
  </w:num>
  <w:num w:numId="17" w16cid:durableId="1093670711">
    <w:abstractNumId w:val="14"/>
  </w:num>
  <w:num w:numId="18" w16cid:durableId="409548363">
    <w:abstractNumId w:val="17"/>
  </w:num>
  <w:num w:numId="19" w16cid:durableId="57882853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950C9"/>
    <w:rsid w:val="0029639D"/>
    <w:rsid w:val="00326F90"/>
    <w:rsid w:val="006A4C33"/>
    <w:rsid w:val="00786672"/>
    <w:rsid w:val="007B523B"/>
    <w:rsid w:val="009309EF"/>
    <w:rsid w:val="00AA1D8D"/>
    <w:rsid w:val="00B47730"/>
    <w:rsid w:val="00C23942"/>
    <w:rsid w:val="00CB0664"/>
    <w:rsid w:val="00E16524"/>
    <w:rsid w:val="00E53DAD"/>
    <w:rsid w:val="00F46A4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A33D48"/>
  <w14:defaultImageDpi w14:val="300"/>
  <w15:docId w15:val="{81B62E21-D1F4-4D26-A513-8BFD67E07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273</Words>
  <Characters>1558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Aravind Karthik</cp:lastModifiedBy>
  <cp:revision>5</cp:revision>
  <dcterms:created xsi:type="dcterms:W3CDTF">2025-08-10T08:33:00Z</dcterms:created>
  <dcterms:modified xsi:type="dcterms:W3CDTF">2025-08-10T15:23:00Z</dcterms:modified>
  <cp:category/>
</cp:coreProperties>
</file>